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00" w:after="40" w:line="276" w:lineRule="auto"/>
        <w:ind w:left="0" w:right="0" w:firstLine="0"/>
        <w:jc w:val="center"/>
        <w:rPr>
          <w:rFonts w:ascii="Calibri" w:hAnsi="Calibri" w:eastAsia="Calibri" w:cs="Calibri"/>
          <w:b/>
          <w:color w:val="642D08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b/>
          <w:color w:val="642D08"/>
          <w:spacing w:val="0"/>
          <w:position w:val="0"/>
          <w:sz w:val="52"/>
          <w:shd w:val="clear" w:fill="auto"/>
        </w:rPr>
        <w:t>Exercises: Subqu</w:t>
      </w:r>
      <w:bookmarkStart w:id="0" w:name="_GoBack"/>
      <w:bookmarkEnd w:id="0"/>
      <w:r>
        <w:rPr>
          <w:rFonts w:ascii="Calibri" w:hAnsi="Calibri" w:eastAsia="Calibri" w:cs="Calibri"/>
          <w:b/>
          <w:color w:val="642D08"/>
          <w:spacing w:val="0"/>
          <w:position w:val="0"/>
          <w:sz w:val="52"/>
          <w:shd w:val="clear" w:fill="auto"/>
        </w:rPr>
        <w:t>eries and Joins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This document defines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exercise assignments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for the </w:t>
      </w:r>
      <w:r>
        <w:fldChar w:fldCharType="begin"/>
      </w:r>
      <w:r>
        <w:instrText xml:space="preserve"> HYPERLINK "https://softuni.bg/trainings/3491/ms-sql-september-2021"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"Databases Basics - MSSQL HYPERLINK "https://softuni.bg/trainings/3491/ms-sql-september-2021"" course @ Software University.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For problems from 1 to 11 (inclusively) use "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SoftUni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 database and for the other problems – "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Geography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".</w:t>
      </w:r>
    </w:p>
    <w:p>
      <w:pPr>
        <w:keepNext/>
        <w:keepLines/>
        <w:numPr>
          <w:ilvl w:val="0"/>
          <w:numId w:val="1"/>
        </w:numPr>
        <w:tabs>
          <w:tab w:val="left" w:pos="1843"/>
        </w:tabs>
        <w:spacing w:before="200" w:after="4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Address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JobTitle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AddressId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AddressText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Return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AddressId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5"/>
        <w:gridCol w:w="2791"/>
        <w:gridCol w:w="1134"/>
        <w:gridCol w:w="19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JobTitle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AddressId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AddressText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142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Production Technician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1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108 Lakeside Court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30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Human Resources Manager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1341 Prospect 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keepNext/>
        <w:keepLines/>
        <w:numPr>
          <w:ilvl w:val="0"/>
          <w:numId w:val="3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Addresses with Towns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Write a query that selects: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LastName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Town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AddressText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 then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LastName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Select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employees.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7"/>
        <w:gridCol w:w="1235"/>
        <w:gridCol w:w="1541"/>
        <w:gridCol w:w="200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LastName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Town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AddressText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A.Scott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Wright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Newport Hills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 xml:space="preserve">1400 </w:t>
            </w: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Gate Drive</w:t>
            </w:r>
          </w:p>
        </w:tc>
      </w:tr>
      <w:tr>
        <w:trPr>
          <w:trHeight w:val="1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Alan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Brewer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Kenmore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758"/>
              </w:tabs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8192 Seagull Court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keepNext/>
        <w:keepLines/>
        <w:numPr>
          <w:ilvl w:val="0"/>
          <w:numId w:val="5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Sales Employee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LastName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 Select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from "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Sales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 department.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235"/>
        <w:gridCol w:w="1541"/>
        <w:gridCol w:w="19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LastName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DepartmentName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268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Stephen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Jiang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Sales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273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Brian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Welcker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Sales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keepNext/>
        <w:keepLines/>
        <w:numPr>
          <w:ilvl w:val="0"/>
          <w:numId w:val="7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Departments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Salary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salary higher than 15000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Return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ascending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  <w:gridCol w:w="1418"/>
        <w:gridCol w:w="226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Salary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DepartmentName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 xml:space="preserve">3    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 xml:space="preserve">Roberto                                           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43300.00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Engineering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9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Gail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32700.00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Engineering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keepNext/>
        <w:keepLines/>
        <w:numPr>
          <w:ilvl w:val="0"/>
          <w:numId w:val="9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Employees Without Project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1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without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 Return the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first 3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Kevin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David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Employees Hired After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LastName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HireDate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hired after 1.1.1999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are from either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"Sales"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"Finance"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departments,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HireDate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22"/>
        <w:gridCol w:w="1235"/>
        <w:gridCol w:w="2189"/>
        <w:gridCol w:w="13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LastName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HireDate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DeptName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 xml:space="preserve">Debora     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Poe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2001-01-19 00:00:00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Finance</w:t>
            </w:r>
          </w:p>
        </w:tc>
      </w:tr>
      <w:tr>
        <w:trPr>
          <w:trHeight w:val="1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Wendy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Kahn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2001-01-26 00:00:00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Finance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Employees with Project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with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which has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started after 13.08.2002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it is still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ongoing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(no end date). Return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  <w:gridCol w:w="186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ProjectName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Guy</w:t>
            </w:r>
          </w:p>
        </w:tc>
        <w:tc>
          <w:tcPr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Racing Socks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Guy</w:t>
            </w:r>
          </w:p>
        </w:tc>
        <w:tc>
          <w:tcPr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Road Bottle Cage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15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24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1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1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all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of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Id 24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If the project has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started during or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after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2005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returned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value should be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NULL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  <w:gridCol w:w="141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ProjectName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David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NULL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David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Road-650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Manager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ManagerID</w:t>
      </w: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who has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equals to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3 or 7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Return all the rows,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  <w:gridCol w:w="1418"/>
        <w:gridCol w:w="170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ManagerID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ManagerName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Rob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Roberto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9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Gail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Roberto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19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Summary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2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EmployeeName</w:t>
      </w:r>
    </w:p>
    <w:p>
      <w:pPr>
        <w:numPr>
          <w:ilvl w:val="0"/>
          <w:numId w:val="2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ManagerName</w:t>
      </w:r>
    </w:p>
    <w:p>
      <w:pPr>
        <w:numPr>
          <w:ilvl w:val="0"/>
          <w:numId w:val="2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Show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50 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their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they are in (show the departments of the employees).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Order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2125"/>
        <w:gridCol w:w="1690"/>
        <w:gridCol w:w="19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EmployeeName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ManagerName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DepartmentName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/>
              </w:tabs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Guy Gilbert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Jo Brown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Production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/>
              </w:tabs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Kevin Brown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David Bradley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Marketing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/>
              </w:tabs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Roberto Tamburello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Terri Duffy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Engineering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21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Min Average Salary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Create a query that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returns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the value of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lowest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average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salary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of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MinAverageSalary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10866.6666</w:t>
            </w:r>
          </w:p>
        </w:tc>
      </w:tr>
    </w:tbl>
    <w:p>
      <w:pPr>
        <w:keepNext/>
        <w:keepLines/>
        <w:numPr>
          <w:ilvl w:val="0"/>
          <w:numId w:val="22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Highest Peaks in Bulgaria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CountryCode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MountainRange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PeakName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Elevation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peaks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Bulgaria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over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2835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Return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all the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19"/>
        <w:gridCol w:w="1843"/>
        <w:gridCol w:w="1418"/>
        <w:gridCol w:w="113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CountryCode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MountainRange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PeakName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Elevation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Rila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Musala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2925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Pirin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Vihren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2914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24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Count Mountain Ranges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5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CountryCode</w:t>
      </w:r>
    </w:p>
    <w:p>
      <w:pPr>
        <w:numPr>
          <w:ilvl w:val="0"/>
          <w:numId w:val="25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MountainRanges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of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mountain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ranges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United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States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Russia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Bulgaria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19"/>
        <w:gridCol w:w="188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CountryCode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MountainRanges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BG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RU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26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Countries with Rivers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7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CountryName</w:t>
      </w:r>
    </w:p>
    <w:p>
      <w:pPr>
        <w:numPr>
          <w:ilvl w:val="0"/>
          <w:numId w:val="27"/>
        </w:numPr>
        <w:spacing w:before="0" w:after="120" w:line="276" w:lineRule="auto"/>
        <w:ind w:left="714" w:right="0" w:hanging="357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RiverName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Find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countries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or without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rivers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Africa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them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9"/>
        <w:gridCol w:w="13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CountryName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RiverName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Algeria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Niger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Angola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Congo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Benin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Niger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Botswana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NULL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Burkina Faso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Niger</w:t>
            </w:r>
          </w:p>
        </w:tc>
      </w:tr>
    </w:tbl>
    <w:p>
      <w:pPr>
        <w:keepNext/>
        <w:keepLines/>
        <w:numPr>
          <w:ilvl w:val="0"/>
          <w:numId w:val="28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*Continents and Currencies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9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ContinentCode</w:t>
      </w:r>
    </w:p>
    <w:p>
      <w:pPr>
        <w:numPr>
          <w:ilvl w:val="0"/>
          <w:numId w:val="29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CurrencyCode</w:t>
      </w:r>
    </w:p>
    <w:p>
      <w:pPr>
        <w:numPr>
          <w:ilvl w:val="0"/>
          <w:numId w:val="29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CurrencyUsage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Find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continents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their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most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used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currency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Filter any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currency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that is used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only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one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your results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ContinentCode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6"/>
        <w:gridCol w:w="1559"/>
        <w:gridCol w:w="170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ContinentCode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CurrencyCode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CurrencyUsage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AF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XOF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AUD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ILS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EU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EUR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XCD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OC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</w:t>
            </w:r>
          </w:p>
        </w:tc>
      </w:tr>
    </w:tbl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Countries Without Any Mountains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Create all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of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countries,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which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don’t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have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mountain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1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231</w:t>
            </w:r>
          </w:p>
        </w:tc>
      </w:tr>
    </w:tbl>
    <w:p>
      <w:pPr>
        <w:keepNext/>
        <w:keepLines/>
        <w:numPr>
          <w:ilvl w:val="0"/>
          <w:numId w:val="30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Highest Peak and Longest River by Country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For each country, find the elevation of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the highest peak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the length of the longest river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highest peak 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(from highest to lowest), then by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longest river length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(from longest to smallest), then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 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(alphabetically). Display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NULL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when no data is available in some of the columns. Limit only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9"/>
        <w:gridCol w:w="2200"/>
        <w:gridCol w:w="20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CountryName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HighestPeakElevation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LongestRiverLength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China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8848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6300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India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8848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3180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Nepal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8848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2948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Pakistan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8611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3180</w:t>
            </w:r>
          </w:p>
        </w:tc>
      </w:tr>
      <w:tr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Argentina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6962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4880</w:t>
            </w:r>
          </w:p>
        </w:tc>
      </w:tr>
    </w:tbl>
    <w:p>
      <w:pPr>
        <w:keepNext/>
        <w:keepLines/>
        <w:numPr>
          <w:ilvl w:val="0"/>
          <w:numId w:val="31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Highest Peak Name and Elevation by Country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 each country, find the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name 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and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of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the highest peak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along with its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mountain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 When no peaks are available in some countries, display elevation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 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"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(no highest peak)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 as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peak 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and "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(no mountain)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 as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a mountain 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 When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multiple peaks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in some countries have the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same 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display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all of them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Sort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the results by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country name alphabetically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then by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highest peak name alphabetically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 Limit only the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rows.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31"/>
        <w:gridCol w:w="2063"/>
        <w:gridCol w:w="2358"/>
        <w:gridCol w:w="160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</w:t>
            </w:r>
          </w:p>
        </w:tc>
        <w:tc>
          <w:tcPr>
            <w:tcW w:w="2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Highest Peak Name</w:t>
            </w:r>
          </w:p>
        </w:tc>
        <w:tc>
          <w:tcPr>
            <w:tcW w:w="2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Highest Peak Elevation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Mountain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Afghanistan</w:t>
            </w:r>
          </w:p>
        </w:tc>
        <w:tc>
          <w:tcPr>
            <w:tcW w:w="2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(no highest peak)</w:t>
            </w:r>
          </w:p>
        </w:tc>
        <w:tc>
          <w:tcPr>
            <w:tcW w:w="2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(no mountain)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Argentina</w:t>
            </w:r>
          </w:p>
        </w:tc>
        <w:tc>
          <w:tcPr>
            <w:tcW w:w="2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Aconcagua</w:t>
            </w:r>
          </w:p>
        </w:tc>
        <w:tc>
          <w:tcPr>
            <w:tcW w:w="2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6962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Andes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Bulgaria</w:t>
            </w:r>
          </w:p>
        </w:tc>
        <w:tc>
          <w:tcPr>
            <w:tcW w:w="2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Musala</w:t>
            </w:r>
          </w:p>
        </w:tc>
        <w:tc>
          <w:tcPr>
            <w:tcW w:w="2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2925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Rila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Burkina Faso</w:t>
            </w:r>
          </w:p>
        </w:tc>
        <w:tc>
          <w:tcPr>
            <w:tcW w:w="2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(no highest peak)</w:t>
            </w:r>
          </w:p>
        </w:tc>
        <w:tc>
          <w:tcPr>
            <w:tcW w:w="2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(no mountain)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United States</w:t>
            </w:r>
          </w:p>
        </w:tc>
        <w:tc>
          <w:tcPr>
            <w:tcW w:w="2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Mount McKinley</w:t>
            </w:r>
          </w:p>
        </w:tc>
        <w:tc>
          <w:tcPr>
            <w:tcW w:w="2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6194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Alaska Range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singleLevel"/>
    <w:tmpl w:val="8461FADE"/>
    <w:lvl w:ilvl="0" w:tentative="0">
      <w:start w:val="1"/>
      <w:numFmt w:val="bullet"/>
      <w:lvlText w:val="•"/>
      <w:lvlJc w:val="left"/>
    </w:lvl>
  </w:abstractNum>
  <w:abstractNum w:abstractNumId="1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2">
    <w:nsid w:val="9288B902"/>
    <w:multiLevelType w:val="singleLevel"/>
    <w:tmpl w:val="9288B902"/>
    <w:lvl w:ilvl="0" w:tentative="0">
      <w:start w:val="1"/>
      <w:numFmt w:val="bullet"/>
      <w:lvlText w:val="•"/>
      <w:lvlJc w:val="left"/>
    </w:lvl>
  </w:abstractNum>
  <w:abstractNum w:abstractNumId="3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4">
    <w:nsid w:val="B0F1ACD9"/>
    <w:multiLevelType w:val="singleLevel"/>
    <w:tmpl w:val="B0F1ACD9"/>
    <w:lvl w:ilvl="0" w:tentative="0">
      <w:start w:val="1"/>
      <w:numFmt w:val="bullet"/>
      <w:lvlText w:val="•"/>
      <w:lvlJc w:val="left"/>
    </w:lvl>
  </w:abstractNum>
  <w:abstractNum w:abstractNumId="5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6">
    <w:nsid w:val="BE923771"/>
    <w:multiLevelType w:val="singleLevel"/>
    <w:tmpl w:val="BE923771"/>
    <w:lvl w:ilvl="0" w:tentative="0">
      <w:start w:val="1"/>
      <w:numFmt w:val="bullet"/>
      <w:lvlText w:val="•"/>
      <w:lvlJc w:val="left"/>
    </w:lvl>
  </w:abstractNum>
  <w:abstractNum w:abstractNumId="7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8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9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0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11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12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1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4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5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6">
    <w:nsid w:val="0E640482"/>
    <w:multiLevelType w:val="singleLevel"/>
    <w:tmpl w:val="0E640482"/>
    <w:lvl w:ilvl="0" w:tentative="0">
      <w:start w:val="1"/>
      <w:numFmt w:val="bullet"/>
      <w:lvlText w:val="•"/>
      <w:lvlJc w:val="left"/>
    </w:lvl>
  </w:abstractNum>
  <w:abstractNum w:abstractNumId="17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8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9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20">
    <w:nsid w:val="39A0D9AC"/>
    <w:multiLevelType w:val="singleLevel"/>
    <w:tmpl w:val="39A0D9AC"/>
    <w:lvl w:ilvl="0" w:tentative="0">
      <w:start w:val="1"/>
      <w:numFmt w:val="bullet"/>
      <w:lvlText w:val="•"/>
      <w:lvlJc w:val="left"/>
    </w:lvl>
  </w:abstractNum>
  <w:abstractNum w:abstractNumId="21">
    <w:nsid w:val="46A08BB8"/>
    <w:multiLevelType w:val="singleLevel"/>
    <w:tmpl w:val="46A08BB8"/>
    <w:lvl w:ilvl="0" w:tentative="0">
      <w:start w:val="1"/>
      <w:numFmt w:val="bullet"/>
      <w:lvlText w:val="•"/>
      <w:lvlJc w:val="left"/>
    </w:lvl>
  </w:abstractNum>
  <w:abstractNum w:abstractNumId="22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23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24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25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26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27">
    <w:nsid w:val="629F7852"/>
    <w:multiLevelType w:val="singleLevel"/>
    <w:tmpl w:val="629F7852"/>
    <w:lvl w:ilvl="0" w:tentative="0">
      <w:start w:val="1"/>
      <w:numFmt w:val="bullet"/>
      <w:lvlText w:val="•"/>
      <w:lvlJc w:val="left"/>
    </w:lvl>
  </w:abstractNum>
  <w:abstractNum w:abstractNumId="28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abstractNum w:abstractNumId="29">
    <w:nsid w:val="77ECEA79"/>
    <w:multiLevelType w:val="singleLevel"/>
    <w:tmpl w:val="77ECEA79"/>
    <w:lvl w:ilvl="0" w:tentative="0">
      <w:start w:val="1"/>
      <w:numFmt w:val="bullet"/>
      <w:lvlText w:val="•"/>
      <w:lvlJc w:val="left"/>
    </w:lvl>
  </w:abstractNum>
  <w:abstractNum w:abstractNumId="30">
    <w:nsid w:val="7C246926"/>
    <w:multiLevelType w:val="singleLevel"/>
    <w:tmpl w:val="7C246926"/>
    <w:lvl w:ilvl="0" w:tentative="0">
      <w:start w:val="1"/>
      <w:numFmt w:val="bullet"/>
      <w:lvlText w:val="•"/>
      <w:lvlJc w:val="left"/>
    </w:lvl>
  </w:abstractNum>
  <w:num w:numId="1">
    <w:abstractNumId w:val="13"/>
  </w:num>
  <w:num w:numId="2">
    <w:abstractNumId w:val="9"/>
  </w:num>
  <w:num w:numId="3">
    <w:abstractNumId w:val="24"/>
  </w:num>
  <w:num w:numId="4">
    <w:abstractNumId w:val="7"/>
  </w:num>
  <w:num w:numId="5">
    <w:abstractNumId w:val="5"/>
  </w:num>
  <w:num w:numId="6">
    <w:abstractNumId w:val="15"/>
  </w:num>
  <w:num w:numId="7">
    <w:abstractNumId w:val="18"/>
  </w:num>
  <w:num w:numId="8">
    <w:abstractNumId w:val="28"/>
  </w:num>
  <w:num w:numId="9">
    <w:abstractNumId w:val="14"/>
  </w:num>
  <w:num w:numId="10">
    <w:abstractNumId w:val="1"/>
  </w:num>
  <w:num w:numId="11">
    <w:abstractNumId w:val="19"/>
  </w:num>
  <w:num w:numId="12">
    <w:abstractNumId w:val="25"/>
  </w:num>
  <w:num w:numId="13">
    <w:abstractNumId w:val="8"/>
  </w:num>
  <w:num w:numId="14">
    <w:abstractNumId w:val="23"/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 w:numId="20">
    <w:abstractNumId w:val="22"/>
  </w:num>
  <w:num w:numId="21">
    <w:abstractNumId w:val="26"/>
  </w:num>
  <w:num w:numId="22">
    <w:abstractNumId w:val="16"/>
  </w:num>
  <w:num w:numId="23">
    <w:abstractNumId w:val="21"/>
  </w:num>
  <w:num w:numId="24">
    <w:abstractNumId w:val="4"/>
  </w:num>
  <w:num w:numId="25">
    <w:abstractNumId w:val="30"/>
  </w:num>
  <w:num w:numId="26">
    <w:abstractNumId w:val="29"/>
  </w:num>
  <w:num w:numId="27">
    <w:abstractNumId w:val="6"/>
  </w:num>
  <w:num w:numId="28">
    <w:abstractNumId w:val="27"/>
  </w:num>
  <w:num w:numId="29">
    <w:abstractNumId w:val="2"/>
  </w:num>
  <w:num w:numId="30">
    <w:abstractNumId w:val="2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ECB7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2022-05-30T01:31:16Z</dcterms:created>
  <dc:creator>Goker</dc:creator>
  <cp:lastModifiedBy>Mariyan Yordanov</cp:lastModifiedBy>
  <dcterms:modified xsi:type="dcterms:W3CDTF">2022-05-30T01:32:30Z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17B1387480724C7E8E7BE69C071C22B0</vt:lpwstr>
  </property>
</Properties>
</file>