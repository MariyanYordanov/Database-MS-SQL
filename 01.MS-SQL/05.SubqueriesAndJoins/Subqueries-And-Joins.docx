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00" w:after="40" w:line="276" w:lineRule="auto"/>
        <w:ind w:left="0" w:right="0" w:firstLine="0"/>
        <w:jc w:val="center"/>
        <w:rPr>
          <w:rFonts w:ascii="Calibri" w:hAnsi="Calibri" w:eastAsia="Calibri" w:cs="Calibri"/>
          <w:b/>
          <w:color w:val="642D08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b/>
          <w:color w:val="642D08"/>
          <w:spacing w:val="0"/>
          <w:position w:val="0"/>
          <w:sz w:val="52"/>
          <w:shd w:val="clear" w:fill="auto"/>
        </w:rPr>
        <w:t>Exercises: Subqueries and Joins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This document defines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exercise assignments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for the </w:t>
      </w:r>
      <w:r>
        <w:fldChar w:fldCharType="begin"/>
      </w:r>
      <w:r>
        <w:instrText xml:space="preserve"> HYPERLINK "https://softuni.bg/trainings/3491/ms-sql-september-2021"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t>"Databases Basics - MSSQL HYPERLINK "https://softuni.bg/trainings/3491/ms-sql-september-2021"" course @ Software University.</w:t>
      </w:r>
      <w:r>
        <w:rPr>
          <w:rFonts w:ascii="Calibri" w:hAnsi="Calibri" w:eastAsia="Calibri" w:cs="Calibri"/>
          <w:color w:val="0000FF"/>
          <w:spacing w:val="0"/>
          <w:position w:val="0"/>
          <w:sz w:val="22"/>
          <w:u w:val="single"/>
          <w:shd w:val="clear" w:fill="auto"/>
        </w:rPr>
        <w:fldChar w:fldCharType="end"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For problems from 1 to 11 (inclusively) use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SoftUni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database and for the other problems –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Geography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".</w:t>
      </w:r>
    </w:p>
    <w:p>
      <w:pPr>
        <w:keepNext/>
        <w:keepLines/>
        <w:numPr>
          <w:ilvl w:val="0"/>
          <w:numId w:val="1"/>
        </w:numPr>
        <w:tabs>
          <w:tab w:val="left" w:pos="1843"/>
        </w:tabs>
        <w:spacing w:before="200" w:after="4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Address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JobTitle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AddressId</w:t>
      </w:r>
    </w:p>
    <w:p>
      <w:pPr>
        <w:numPr>
          <w:ilvl w:val="0"/>
          <w:numId w:val="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AddressText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5"/>
        <w:gridCol w:w="2791"/>
        <w:gridCol w:w="1134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JobTitle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AddressId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AddressText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142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Production Technician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108 Lakeside Court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30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Human Resources Manager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1341 Prospect St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7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3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Addresses with Towns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Write a query that selects: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Town</w:t>
      </w:r>
    </w:p>
    <w:p>
      <w:pPr>
        <w:numPr>
          <w:ilvl w:val="0"/>
          <w:numId w:val="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AddressText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 then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Select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employees.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67"/>
        <w:gridCol w:w="1235"/>
        <w:gridCol w:w="1541"/>
        <w:gridCol w:w="200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Town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AddressText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A.Scott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Wright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Newport Hills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1400 </w:t>
            </w: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Gate Drive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Alan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Brewer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Kenmore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758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8192 Seagull Court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Sales Employee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 Select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from "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department.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235"/>
        <w:gridCol w:w="1541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268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Stephen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Jiang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Sales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273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Brian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Welcker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Sales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7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Departments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</w:t>
      </w:r>
    </w:p>
    <w:p>
      <w:pPr>
        <w:numPr>
          <w:ilvl w:val="0"/>
          <w:numId w:val="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 higher than 15000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ascending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  <w:gridCol w:w="22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Salary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3    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Roberto                                           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43300.00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Gail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32700.00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keepNext/>
        <w:keepLines/>
        <w:numPr>
          <w:ilvl w:val="0"/>
          <w:numId w:val="9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Without Project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without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Return the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first 3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Kevin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Hired After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LastName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HireDate</w:t>
      </w:r>
    </w:p>
    <w:p>
      <w:pPr>
        <w:numPr>
          <w:ilvl w:val="0"/>
          <w:numId w:val="12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 after 1.1.1999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are from either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"Sales"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"Finance"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departments,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HireDate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).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22"/>
        <w:gridCol w:w="1235"/>
        <w:gridCol w:w="2189"/>
        <w:gridCol w:w="13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LastName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HireDate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 xml:space="preserve">Debora    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Poe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2001-01-19 00:00:00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Finance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Wendy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Kahn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2001-01-26 00:00:00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Finance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  <w:tc>
          <w:tcPr>
            <w:tcW w:w="1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FFFFFF"/>
              </w:rPr>
              <w:t>…</w:t>
            </w:r>
          </w:p>
        </w:tc>
      </w:tr>
    </w:tbl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Employees with Project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4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only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with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which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started after 13.08.2002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it is still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ongoing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(no end date). Return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8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ProjectName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Racing Socks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Road Bottle Cage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5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24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6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projects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Id 24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If the project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started during or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after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2005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value should be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NULL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ProjectName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Road-650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72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Manager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FirstName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ManagerID</w:t>
      </w:r>
    </w:p>
    <w:p>
      <w:pPr>
        <w:numPr>
          <w:ilvl w:val="0"/>
          <w:numId w:val="18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who has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equals to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3 or 7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Return all the rows,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1418"/>
        <w:gridCol w:w="1418"/>
        <w:gridCol w:w="170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FirstName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ManagerID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9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Gail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19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Employee Summary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EmployeeName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ManagerName</w:t>
      </w:r>
    </w:p>
    <w:p>
      <w:pPr>
        <w:numPr>
          <w:ilvl w:val="0"/>
          <w:numId w:val="20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Show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50 employees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their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managers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they are in (show the departments of the employees).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Order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EmployeeID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6"/>
        <w:gridCol w:w="2125"/>
        <w:gridCol w:w="1690"/>
        <w:gridCol w:w="1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EmployeeID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EmployeeName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ManagerName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DepartmentName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Guy Gilbert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Jo Brown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Production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Kevin Brown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David Bradley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Marketing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20"/>
              </w:tabs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Roberto Tamburello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Terri Duffy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Engineering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1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Min Average Salary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 a query that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 value of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lowest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average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salary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departments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Example: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98"/>
      </w:tblGrid>
      <w:tr>
        <w:trPr>
          <w:trHeight w:val="1" w:hRule="atLeast"/>
        </w:trPr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MinAverageSalary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10866.6666</w:t>
            </w:r>
          </w:p>
        </w:tc>
      </w:tr>
    </w:tbl>
    <w:p>
      <w:pPr>
        <w:keepNext/>
        <w:keepLines/>
        <w:numPr>
          <w:ilvl w:val="0"/>
          <w:numId w:val="22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Peaks in Bulgaria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CountryCode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MountainRange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PeakName</w:t>
      </w:r>
    </w:p>
    <w:p>
      <w:pPr>
        <w:numPr>
          <w:ilvl w:val="0"/>
          <w:numId w:val="23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peaks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Bulgaria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over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2835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Return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all the rows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descending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  <w:gridCol w:w="1843"/>
        <w:gridCol w:w="1418"/>
        <w:gridCol w:w="113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CountryCode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MountainRange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PeakName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Elevation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Rila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Musala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2925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Pirin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Vihren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2914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4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 Mountain Ranges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5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CountryCode</w:t>
      </w:r>
    </w:p>
    <w:p>
      <w:pPr>
        <w:numPr>
          <w:ilvl w:val="0"/>
          <w:numId w:val="25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MountainRanges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Filter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ranges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United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States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Russia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Bulgaria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  <w:gridCol w:w="18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CountryCode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MountainRanges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BG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RU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</w:tr>
    </w:tbl>
    <w:p>
      <w:pPr>
        <w:keepNext/>
        <w:keepLines/>
        <w:numPr>
          <w:ilvl w:val="0"/>
          <w:numId w:val="26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Countries with Rivers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7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CountryName</w:t>
      </w:r>
    </w:p>
    <w:p>
      <w:pPr>
        <w:numPr>
          <w:ilvl w:val="0"/>
          <w:numId w:val="27"/>
        </w:numPr>
        <w:spacing w:before="0" w:after="120" w:line="276" w:lineRule="auto"/>
        <w:ind w:left="714" w:right="0" w:hanging="357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RiverName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Find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countries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with or without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rivers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Africa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them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ascending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order.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9"/>
        <w:gridCol w:w="134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CountryName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RiverName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Algeria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Angola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Congo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Benin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Botswana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Burkina Faso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Niger</w:t>
            </w:r>
          </w:p>
        </w:tc>
      </w:tr>
    </w:tbl>
    <w:p>
      <w:pPr>
        <w:keepNext/>
        <w:keepLines/>
        <w:numPr>
          <w:ilvl w:val="0"/>
          <w:numId w:val="28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*Continents and Currencies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Create a query that selects: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ContinentCode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CurrencyCode</w:t>
      </w:r>
    </w:p>
    <w:p>
      <w:pPr>
        <w:numPr>
          <w:ilvl w:val="0"/>
          <w:numId w:val="29"/>
        </w:numPr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CurrencyUsage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Find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their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most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used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Filter any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currency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that is used in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one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.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your results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ContinentCode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6"/>
        <w:gridCol w:w="1559"/>
        <w:gridCol w:w="170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ContinentCode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CurrencyCode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CurrencyUsage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AF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XOF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AUD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ILS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EU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EUR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26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NA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XCD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OC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USD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</w:t>
            </w:r>
          </w:p>
        </w:tc>
      </w:tr>
    </w:tbl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Countries Without Any Mountains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Create all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of all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countries,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which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don’t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have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231</w:t>
            </w:r>
          </w:p>
        </w:tc>
      </w:tr>
    </w:tbl>
    <w:p>
      <w:pPr>
        <w:keepNext/>
        <w:keepLines/>
        <w:numPr>
          <w:ilvl w:val="0"/>
          <w:numId w:val="30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 and Longest River by Country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For each country, find the elevation of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the highest peak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and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the length of the longest river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,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sorted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by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highest peak 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(from highest to lowest), then by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longest river length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(from longest to smallest), then by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country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(alphabetically). Display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NULL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when no data is available in some of the columns. Limit only the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rows.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99"/>
        <w:gridCol w:w="2200"/>
        <w:gridCol w:w="201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CountryName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HighestPeakElevation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LongestRiverLength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China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6300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India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Nepal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8848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2948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Pakistan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8611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3180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Argentina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6962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4880</w:t>
            </w:r>
          </w:p>
        </w:tc>
      </w:tr>
    </w:tbl>
    <w:p>
      <w:pPr>
        <w:keepNext/>
        <w:keepLines/>
        <w:numPr>
          <w:ilvl w:val="0"/>
          <w:numId w:val="31"/>
        </w:numPr>
        <w:spacing w:before="200" w:after="40" w:line="276" w:lineRule="auto"/>
        <w:ind w:left="360" w:right="0" w:hanging="360"/>
        <w:jc w:val="left"/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7C380A"/>
          <w:spacing w:val="0"/>
          <w:position w:val="0"/>
          <w:sz w:val="36"/>
          <w:shd w:val="clear" w:fill="auto"/>
        </w:rPr>
        <w:t>Highest Peak Name and Elevation by Country</w:t>
      </w: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For each country, find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name 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and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of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the highest peak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along with its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mountain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When no peaks are available in some countries, display elevation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 0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"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(no highest peak)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as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peak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and "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(no mountain)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" as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a mountain name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When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multiple peaks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in some countries have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same elevation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display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all of them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Sort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the results by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country name alphabetically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, then by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highest peak name alphabetically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 Limit only the </w:t>
      </w:r>
      <w:r>
        <w:rPr>
          <w:rFonts w:ascii="Calibri" w:hAnsi="Calibri" w:eastAsia="Calibri" w:cs="Calibri"/>
          <w:b/>
          <w:color w:val="0E101A"/>
          <w:spacing w:val="0"/>
          <w:position w:val="0"/>
          <w:sz w:val="22"/>
          <w:shd w:val="clear" w:fill="auto"/>
        </w:rPr>
        <w:t>first 5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 rows.</w:t>
      </w:r>
    </w:p>
    <w:p>
      <w:pPr>
        <w:keepNext/>
        <w:keepLines/>
        <w:spacing w:before="120" w:after="40" w:line="276" w:lineRule="auto"/>
        <w:ind w:left="0" w:right="0" w:firstLine="0"/>
        <w:jc w:val="left"/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8F400B"/>
          <w:spacing w:val="0"/>
          <w:position w:val="0"/>
          <w:sz w:val="32"/>
          <w:shd w:val="clear" w:fill="auto"/>
        </w:rPr>
        <w:t>Example</w:t>
      </w:r>
    </w:p>
    <w:tbl>
      <w:tblPr>
        <w:tblStyle w:val="3"/>
        <w:tblW w:w="0" w:type="auto"/>
        <w:tblInd w:w="29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7"/>
        <w:gridCol w:w="1910"/>
        <w:gridCol w:w="2183"/>
        <w:gridCol w:w="1490"/>
        <w:gridCol w:w="149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Country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 Peak Name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Highest Peak Elevation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Mountain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bookmarkStart w:id="0" w:name="_GoBack" w:colFirst="3" w:colLast="3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Afghanistan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highest peak)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mountain)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bookmarkEnd w:id="0"/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Argentina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Aconcagua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6962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Andes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Bulgaria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Musala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2925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Rila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Burkina Faso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highest peak)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0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(no mountain)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…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United States</w:t>
            </w:r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Mount McKinley</w:t>
            </w:r>
          </w:p>
        </w:tc>
        <w:tc>
          <w:tcPr>
            <w:tcW w:w="2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6194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Alaska Range</w:t>
            </w:r>
          </w:p>
        </w:tc>
        <w:tc>
          <w:tcPr>
            <w:tcW w:w="1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80" w:after="12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1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2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3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4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5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6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7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8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9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0">
    <w:nsid w:val="D7F9FE59"/>
    <w:multiLevelType w:val="singleLevel"/>
    <w:tmpl w:val="D7F9FE59"/>
    <w:lvl w:ilvl="0" w:tentative="0">
      <w:start w:val="1"/>
      <w:numFmt w:val="bullet"/>
      <w:lvlText w:val="•"/>
      <w:lvlJc w:val="left"/>
    </w:lvl>
  </w:abstractNum>
  <w:abstractNum w:abstractNumId="11">
    <w:nsid w:val="DCBA6B53"/>
    <w:multiLevelType w:val="singleLevel"/>
    <w:tmpl w:val="DCBA6B53"/>
    <w:lvl w:ilvl="0" w:tentative="0">
      <w:start w:val="1"/>
      <w:numFmt w:val="bullet"/>
      <w:lvlText w:val="•"/>
      <w:lvlJc w:val="left"/>
    </w:lvl>
  </w:abstractNum>
  <w:abstractNum w:abstractNumId="12">
    <w:nsid w:val="F4B5D9F5"/>
    <w:multiLevelType w:val="singleLevel"/>
    <w:tmpl w:val="F4B5D9F5"/>
    <w:lvl w:ilvl="0" w:tentative="0">
      <w:start w:val="1"/>
      <w:numFmt w:val="bullet"/>
      <w:lvlText w:val="•"/>
      <w:lvlJc w:val="left"/>
    </w:lvl>
  </w:abstractNum>
  <w:abstractNum w:abstractNumId="1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14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15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16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17">
    <w:nsid w:val="2470EC97"/>
    <w:multiLevelType w:val="singleLevel"/>
    <w:tmpl w:val="2470EC97"/>
    <w:lvl w:ilvl="0" w:tentative="0">
      <w:start w:val="1"/>
      <w:numFmt w:val="bullet"/>
      <w:lvlText w:val="•"/>
      <w:lvlJc w:val="left"/>
    </w:lvl>
  </w:abstractNum>
  <w:abstractNum w:abstractNumId="18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19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20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1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22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23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2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25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26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27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28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abstractNum w:abstractNumId="29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30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8"/>
  </w:num>
  <w:num w:numId="9">
    <w:abstractNumId w:val="14"/>
  </w:num>
  <w:num w:numId="10">
    <w:abstractNumId w:val="1"/>
  </w:num>
  <w:num w:numId="11">
    <w:abstractNumId w:val="19"/>
  </w:num>
  <w:num w:numId="12">
    <w:abstractNumId w:val="25"/>
  </w:num>
  <w:num w:numId="13">
    <w:abstractNumId w:val="8"/>
  </w:num>
  <w:num w:numId="14">
    <w:abstractNumId w:val="23"/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3"/>
  </w:num>
  <w:num w:numId="20">
    <w:abstractNumId w:val="22"/>
  </w:num>
  <w:num w:numId="21">
    <w:abstractNumId w:val="26"/>
  </w:num>
  <w:num w:numId="22">
    <w:abstractNumId w:val="16"/>
  </w:num>
  <w:num w:numId="23">
    <w:abstractNumId w:val="21"/>
  </w:num>
  <w:num w:numId="24">
    <w:abstractNumId w:val="4"/>
  </w:num>
  <w:num w:numId="25">
    <w:abstractNumId w:val="30"/>
  </w:num>
  <w:num w:numId="26">
    <w:abstractNumId w:val="29"/>
  </w:num>
  <w:num w:numId="27">
    <w:abstractNumId w:val="6"/>
  </w:num>
  <w:num w:numId="28">
    <w:abstractNumId w:val="27"/>
  </w:num>
  <w:num w:numId="29">
    <w:abstractNumId w:val="2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2CC1356"/>
    <w:rsid w:val="6ECB7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2312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2022-05-30T01:31:00Z</dcterms:created>
  <dc:creator>Goker</dc:creator>
  <cp:lastModifiedBy>Mariyan Yordanov</cp:lastModifiedBy>
  <dcterms:modified xsi:type="dcterms:W3CDTF">2022-05-31T18:56:32Z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17B1387480724C7E8E7BE69C071C22B0</vt:lpwstr>
  </property>
</Properties>
</file>